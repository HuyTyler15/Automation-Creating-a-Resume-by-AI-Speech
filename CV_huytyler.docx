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097280" cy="1421360"/>
            <wp:docPr id="1" name="Picture 1"/>
            <wp:cNvGraphicFramePr>
              <a:graphicFrameLocks noChangeAspect="1"/>
            </wp:cNvGraphicFramePr>
            <a:graphic>
              <a:graphicData uri="http://schemas.openxmlformats.org/drawingml/2006/picture">
                <pic:pic>
                  <pic:nvPicPr>
                    <pic:cNvPr id="0" name="tyler.jpg"/>
                    <pic:cNvPicPr/>
                  </pic:nvPicPr>
                  <pic:blipFill>
                    <a:blip r:embed="rId9"/>
                    <a:stretch>
                      <a:fillRect/>
                    </a:stretch>
                  </pic:blipFill>
                  <pic:spPr>
                    <a:xfrm>
                      <a:off x="0" y="0"/>
                      <a:ext cx="1097280" cy="1421360"/>
                    </a:xfrm>
                    <a:prstGeom prst="rect"/>
                  </pic:spPr>
                </pic:pic>
              </a:graphicData>
            </a:graphic>
          </wp:inline>
        </w:drawing>
      </w:r>
    </w:p>
    <w:p>
      <w:pPr>
        <w:pStyle w:val="Title"/>
      </w:pPr>
      <w:r>
        <w:t>NGUYEN AN HUY</w:t>
      </w:r>
    </w:p>
    <w:p>
      <w:r>
        <w:t>Phone: +84707631393  | Mail: huytyler15@gmail.com  | Skype: huytyler15</w:t>
      </w:r>
    </w:p>
    <w:p>
      <w:pPr>
        <w:pStyle w:val="Heading1"/>
      </w:pPr>
      <w:r>
        <w:t>ABOUT ME</w:t>
      </w:r>
    </w:p>
    <w:p>
      <w:r>
        <w:t>I'm a good developer.</w:t>
      </w:r>
    </w:p>
    <w:p>
      <w:pPr>
        <w:pStyle w:val="Heading1"/>
      </w:pPr>
      <w:r>
        <w:t>SKILLS</w:t>
      </w:r>
    </w:p>
    <w:p>
      <w:pPr>
        <w:pStyle w:val="ListBullet"/>
      </w:pPr>
      <w:r>
        <w:t>Python</w:t>
      </w:r>
    </w:p>
    <w:p>
      <w:pPr>
        <w:pStyle w:val="ListBullet"/>
      </w:pPr>
      <w:r>
        <w:t>Java</w:t>
      </w:r>
    </w:p>
    <w:p>
      <w:pPr>
        <w:pStyle w:val="ListBullet"/>
      </w:pPr>
      <w:r>
        <w:t>Language: English</w:t>
      </w:r>
    </w:p>
    <w:p>
      <w:pPr>
        <w:pStyle w:val="ListBullet"/>
      </w:pPr>
      <w:r>
        <w:t>Dev tools: VS Code, PyCharm, IntelliJ</w:t>
      </w:r>
    </w:p>
    <w:p>
      <w:pPr>
        <w:pStyle w:val="Heading1"/>
      </w:pPr>
      <w:r>
        <w:t>EDUCATION</w:t>
      </w:r>
    </w:p>
    <w:p>
      <w:r>
        <w:t>Sai Gon University</w:t>
      </w:r>
      <w:r>
        <w:rPr>
          <w:b/>
        </w:rPr>
        <w:t xml:space="preserve">The university Sai Gon University | </w:t>
      </w:r>
      <w:r>
        <w:t>2012-2017</w:t>
        <w:br/>
      </w:r>
      <w:r>
        <w:t>Bachelor of Engineering : Information Technology .</w:t>
      </w:r>
    </w:p>
    <w:p>
      <w:pPr>
        <w:pStyle w:val="Heading1"/>
      </w:pPr>
      <w:r>
        <w:t>WORK EXPERIENCE</w:t>
      </w:r>
    </w:p>
    <w:p>
      <w:r>
        <w:rPr>
          <w:b/>
        </w:rPr>
        <w:t xml:space="preserve">CODIX </w:t>
      </w:r>
      <w:r>
        <w:t>2018-2023</w:t>
        <w:br/>
      </w:r>
      <w:r>
        <w:rPr>
          <w:b/>
        </w:rPr>
        <w:t>Senior Java Developer</w:t>
        <w:br/>
      </w:r>
      <w:r>
        <w:t>I was using Java to developer  the project about Java app for the client banks from EU Company. I worked on closely with Java core to build Java Form for the client banks, most of it was maintenance and enhancement, keeping the product safe and optimal performance, plus occasionally add new features. Using JIRA to discuss about assigning tasks, tickets, HR Center to working with colleagues on my company form Bulgaria, Vietnam and France</w:t>
        <w:br/>
      </w:r>
      <w:r>
        <w:t>I was a key person of the project</w:t>
      </w:r>
    </w:p>
    <w:p>
      <w:pPr>
        <w:pStyle w:val="Heading1"/>
      </w:pPr>
      <w:r>
        <w:t>HOBBIES</w:t>
      </w:r>
    </w:p>
    <w:p>
      <w:pPr>
        <w:pStyle w:val="ListBullet"/>
      </w:pPr>
      <w:r>
        <w:t>Playing sport with my friend.</w:t>
      </w:r>
    </w:p>
    <w:p>
      <w:pPr>
        <w:pStyle w:val="ListBullet"/>
      </w:pPr>
      <w:r>
        <w:t>Travel, learning the new things</w:t>
      </w:r>
    </w:p>
    <w:p>
      <w:pPr>
        <w:pStyle w:val="ListBullet"/>
      </w:pPr>
      <w:r>
        <w:t>Hit the gym.</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This CV generated by huytyler15@gmail.com by using Python for coding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